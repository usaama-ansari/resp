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96" w:rsidRDefault="001D66D9">
      <w:pPr>
        <w:pStyle w:val="Title"/>
      </w:pPr>
      <w:r>
        <w:t>&lt;h1&gt;</w:t>
      </w:r>
      <w:r w:rsidR="00566FDB">
        <w:t>Node Python communication</w:t>
      </w:r>
      <w:r>
        <w:t>&lt;/h1&gt;</w:t>
      </w:r>
      <w:bookmarkStart w:id="0" w:name="_GoBack"/>
      <w:bookmarkEnd w:id="0"/>
    </w:p>
    <w:p w:rsidR="00117796" w:rsidRDefault="00566FDB">
      <w:r>
        <w:t>Author: Usaama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7796">
        <w:tc>
          <w:tcPr>
            <w:tcW w:w="4320" w:type="dxa"/>
          </w:tcPr>
          <w:p w:rsidR="00117796" w:rsidRDefault="00566FDB">
            <w:r>
              <w:t>This print is generated by python</w:t>
            </w:r>
          </w:p>
        </w:tc>
        <w:tc>
          <w:tcPr>
            <w:tcW w:w="4320" w:type="dxa"/>
          </w:tcPr>
          <w:p w:rsidR="00117796" w:rsidRDefault="00566FDB">
            <w:r>
              <w:t>called from node js</w:t>
            </w:r>
          </w:p>
        </w:tc>
      </w:tr>
      <w:tr w:rsidR="00117796">
        <w:tc>
          <w:tcPr>
            <w:tcW w:w="4320" w:type="dxa"/>
          </w:tcPr>
          <w:p w:rsidR="00117796" w:rsidRDefault="00117796"/>
        </w:tc>
        <w:tc>
          <w:tcPr>
            <w:tcW w:w="4320" w:type="dxa"/>
          </w:tcPr>
          <w:p w:rsidR="00117796" w:rsidRDefault="00117796"/>
        </w:tc>
      </w:tr>
    </w:tbl>
    <w:p w:rsidR="00566FDB" w:rsidRDefault="00566FDB"/>
    <w:sectPr w:rsidR="00566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7796"/>
    <w:rsid w:val="0015074B"/>
    <w:rsid w:val="001D66D9"/>
    <w:rsid w:val="0029639D"/>
    <w:rsid w:val="00326F90"/>
    <w:rsid w:val="00566F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AA6DFB-7EA2-4311-89E0-25B94CE7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1F9651-8878-4279-A06C-0FF06656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super user</cp:lastModifiedBy>
  <cp:revision>2</cp:revision>
  <dcterms:created xsi:type="dcterms:W3CDTF">2013-12-23T23:15:00Z</dcterms:created>
  <dcterms:modified xsi:type="dcterms:W3CDTF">2018-03-21T20:01:00Z</dcterms:modified>
  <cp:category/>
</cp:coreProperties>
</file>